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E4621" w14:textId="77777777" w:rsidR="005173E5" w:rsidRPr="00F0240A" w:rsidRDefault="00B27603">
      <w:pPr>
        <w:rPr>
          <w:lang w:val="fr-FR"/>
        </w:rPr>
      </w:pPr>
      <w:r w:rsidRPr="00F0240A">
        <w:rPr>
          <w:noProof/>
          <w:lang w:val="fr-FR"/>
        </w:rPr>
        <w:drawing>
          <wp:inline distT="0" distB="0" distL="0" distR="0" wp14:anchorId="51AEF471" wp14:editId="3FE47DAD">
            <wp:extent cx="2143125"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si.jpg"/>
                    <pic:cNvPicPr/>
                  </pic:nvPicPr>
                  <pic:blipFill>
                    <a:blip r:embed="rId6"/>
                    <a:stretch>
                      <a:fillRect/>
                    </a:stretch>
                  </pic:blipFill>
                  <pic:spPr>
                    <a:xfrm>
                      <a:off x="0" y="0"/>
                      <a:ext cx="2143125" cy="1038225"/>
                    </a:xfrm>
                    <a:prstGeom prst="rect">
                      <a:avLst/>
                    </a:prstGeom>
                  </pic:spPr>
                </pic:pic>
              </a:graphicData>
            </a:graphic>
          </wp:inline>
        </w:drawing>
      </w:r>
    </w:p>
    <w:p w14:paraId="1A886EA5" w14:textId="77777777" w:rsidR="005173E5" w:rsidRPr="00F0240A" w:rsidRDefault="005173E5" w:rsidP="00C50614">
      <w:pPr>
        <w:rPr>
          <w:lang w:val="fr-FR"/>
        </w:rPr>
      </w:pPr>
    </w:p>
    <w:p w14:paraId="4063AC71" w14:textId="77777777" w:rsidR="00C50614" w:rsidRPr="00F0240A" w:rsidRDefault="00C50614" w:rsidP="00C50614">
      <w:pPr>
        <w:rPr>
          <w:lang w:val="fr-FR"/>
        </w:rPr>
      </w:pPr>
    </w:p>
    <w:p w14:paraId="5A3661C1" w14:textId="77777777" w:rsidR="00C50614" w:rsidRPr="00F0240A" w:rsidRDefault="00C50614" w:rsidP="00C50614">
      <w:pPr>
        <w:rPr>
          <w:lang w:val="fr-FR"/>
        </w:rPr>
      </w:pPr>
    </w:p>
    <w:p w14:paraId="60435A63" w14:textId="77777777" w:rsidR="00C50614" w:rsidRPr="00F0240A" w:rsidRDefault="00C50614" w:rsidP="00C50614">
      <w:pPr>
        <w:rPr>
          <w:lang w:val="fr-FR"/>
        </w:rPr>
      </w:pPr>
    </w:p>
    <w:p w14:paraId="099B330E" w14:textId="77777777" w:rsidR="00C50614" w:rsidRPr="00F0240A" w:rsidRDefault="00C50614" w:rsidP="00C50614">
      <w:pPr>
        <w:rPr>
          <w:lang w:val="fr-FR"/>
        </w:rPr>
      </w:pPr>
    </w:p>
    <w:p w14:paraId="50CAB046" w14:textId="77777777" w:rsidR="00C50614" w:rsidRPr="00F0240A" w:rsidRDefault="00C50614" w:rsidP="00C50614">
      <w:pPr>
        <w:rPr>
          <w:lang w:val="fr-FR"/>
        </w:rPr>
      </w:pPr>
    </w:p>
    <w:p w14:paraId="4D5EEA6D" w14:textId="77777777" w:rsidR="00C50614" w:rsidRPr="00F0240A" w:rsidRDefault="00C50614" w:rsidP="00C50614">
      <w:pPr>
        <w:jc w:val="center"/>
        <w:rPr>
          <w:lang w:val="fr-FR"/>
        </w:rPr>
      </w:pPr>
    </w:p>
    <w:p w14:paraId="7F096031" w14:textId="336F168C" w:rsidR="005173E5" w:rsidRPr="00F0240A" w:rsidRDefault="00B27603" w:rsidP="00C50614">
      <w:pPr>
        <w:pStyle w:val="Titre1"/>
        <w:jc w:val="center"/>
        <w:rPr>
          <w:lang w:val="fr-FR"/>
        </w:rPr>
      </w:pPr>
      <w:r w:rsidRPr="00F0240A">
        <w:rPr>
          <w:lang w:val="fr-FR"/>
        </w:rPr>
        <w:t>BLOC Algorithmique avancée</w:t>
      </w:r>
    </w:p>
    <w:p w14:paraId="25BC371B" w14:textId="77777777" w:rsidR="005173E5" w:rsidRPr="00F0240A" w:rsidRDefault="005173E5" w:rsidP="00C50614">
      <w:pPr>
        <w:rPr>
          <w:lang w:val="fr-FR"/>
        </w:rPr>
      </w:pPr>
    </w:p>
    <w:p w14:paraId="0A2F6B2C" w14:textId="77777777" w:rsidR="00C50614" w:rsidRPr="00F0240A" w:rsidRDefault="00C50614" w:rsidP="00C50614">
      <w:pPr>
        <w:rPr>
          <w:lang w:val="fr-FR"/>
        </w:rPr>
      </w:pPr>
    </w:p>
    <w:p w14:paraId="409AD1AA" w14:textId="77777777" w:rsidR="005173E5" w:rsidRPr="00F0240A" w:rsidRDefault="005173E5" w:rsidP="00C50614">
      <w:pPr>
        <w:rPr>
          <w:lang w:val="fr-FR"/>
        </w:rPr>
      </w:pPr>
    </w:p>
    <w:p w14:paraId="0E6A2BD8" w14:textId="77777777" w:rsidR="005173E5" w:rsidRPr="00F0240A" w:rsidRDefault="005173E5" w:rsidP="00C50614">
      <w:pPr>
        <w:rPr>
          <w:lang w:val="fr-FR"/>
        </w:rPr>
      </w:pPr>
    </w:p>
    <w:p w14:paraId="2579B729" w14:textId="77777777" w:rsidR="00C50614" w:rsidRPr="00F0240A" w:rsidRDefault="00C50614" w:rsidP="00C50614">
      <w:pPr>
        <w:rPr>
          <w:lang w:val="fr-FR"/>
        </w:rPr>
      </w:pPr>
    </w:p>
    <w:p w14:paraId="11C2D1C0" w14:textId="77777777" w:rsidR="00C50614" w:rsidRPr="00F0240A" w:rsidRDefault="00C50614" w:rsidP="00C50614">
      <w:pPr>
        <w:rPr>
          <w:lang w:val="fr-FR"/>
        </w:rPr>
      </w:pPr>
    </w:p>
    <w:p w14:paraId="1A20C314" w14:textId="77777777" w:rsidR="005173E5" w:rsidRPr="00F0240A" w:rsidRDefault="005173E5" w:rsidP="00C50614">
      <w:pPr>
        <w:rPr>
          <w:lang w:val="fr-FR"/>
        </w:rPr>
      </w:pPr>
    </w:p>
    <w:p w14:paraId="75E8A649" w14:textId="77777777" w:rsidR="005173E5" w:rsidRPr="00F0240A" w:rsidRDefault="005173E5" w:rsidP="00C50614">
      <w:pPr>
        <w:rPr>
          <w:lang w:val="fr-FR"/>
        </w:rPr>
      </w:pPr>
    </w:p>
    <w:p w14:paraId="79403E6B" w14:textId="77777777" w:rsidR="005173E5" w:rsidRPr="00F0240A" w:rsidRDefault="005173E5" w:rsidP="00C50614">
      <w:pPr>
        <w:rPr>
          <w:lang w:val="fr-FR"/>
        </w:rPr>
      </w:pPr>
    </w:p>
    <w:p w14:paraId="30A79179" w14:textId="77777777" w:rsidR="005173E5" w:rsidRPr="00F0240A" w:rsidRDefault="005173E5" w:rsidP="00C50614">
      <w:pPr>
        <w:rPr>
          <w:lang w:val="fr-FR"/>
        </w:rPr>
      </w:pPr>
    </w:p>
    <w:p w14:paraId="27849983" w14:textId="77777777" w:rsidR="005173E5" w:rsidRPr="00F0240A" w:rsidRDefault="005173E5" w:rsidP="00C50614">
      <w:pPr>
        <w:rPr>
          <w:lang w:val="fr-FR"/>
        </w:rPr>
      </w:pPr>
    </w:p>
    <w:p w14:paraId="2502062A" w14:textId="77777777" w:rsidR="005173E5" w:rsidRPr="00F0240A" w:rsidRDefault="005173E5" w:rsidP="00C50614">
      <w:pPr>
        <w:rPr>
          <w:lang w:val="fr-FR"/>
        </w:rPr>
      </w:pPr>
    </w:p>
    <w:p w14:paraId="57FD6033" w14:textId="77777777" w:rsidR="00C50614" w:rsidRPr="00F0240A" w:rsidRDefault="00C50614" w:rsidP="00C50614">
      <w:pPr>
        <w:rPr>
          <w:lang w:val="fr-FR"/>
        </w:rPr>
      </w:pPr>
    </w:p>
    <w:p w14:paraId="26425757" w14:textId="77777777" w:rsidR="00C50614" w:rsidRPr="00F0240A" w:rsidRDefault="00C50614" w:rsidP="00C50614">
      <w:pPr>
        <w:rPr>
          <w:lang w:val="fr-FR"/>
        </w:rPr>
      </w:pPr>
    </w:p>
    <w:p w14:paraId="59B34F59" w14:textId="77777777" w:rsidR="005173E5" w:rsidRPr="00F0240A" w:rsidRDefault="00B27603" w:rsidP="00F0240A">
      <w:pPr>
        <w:pStyle w:val="Titre1"/>
        <w:rPr>
          <w:lang w:val="fr-FR"/>
        </w:rPr>
      </w:pPr>
      <w:r w:rsidRPr="00F0240A">
        <w:rPr>
          <w:lang w:val="fr-FR"/>
        </w:rPr>
        <w:lastRenderedPageBreak/>
        <w:t>Contexte :</w:t>
      </w:r>
    </w:p>
    <w:p w14:paraId="1AE091F9" w14:textId="2C61E440" w:rsidR="005173E5" w:rsidRPr="00F0240A" w:rsidRDefault="00B27603" w:rsidP="00F0240A">
      <w:pPr>
        <w:rPr>
          <w:lang w:val="fr-FR"/>
        </w:rPr>
      </w:pPr>
      <w:r w:rsidRPr="00F0240A">
        <w:rPr>
          <w:lang w:val="fr-FR"/>
        </w:rPr>
        <w:t>Après avoir prouvé que notre problème est NP complet, on cherche maintenant une methode de résolution sachant qu’il est impossible de produire une solution optimale en temps polynomial.</w:t>
      </w:r>
    </w:p>
    <w:p w14:paraId="344CB8F3" w14:textId="77777777" w:rsidR="005173E5" w:rsidRPr="00F0240A" w:rsidRDefault="00B27603" w:rsidP="00F0240A">
      <w:pPr>
        <w:pStyle w:val="Titre1"/>
        <w:rPr>
          <w:lang w:val="fr-FR"/>
        </w:rPr>
      </w:pPr>
      <w:r w:rsidRPr="00F0240A">
        <w:rPr>
          <w:lang w:val="fr-FR"/>
        </w:rPr>
        <w:t xml:space="preserve">Mots à définir / mots Clés : (lien avec recherche opérationnelle) </w:t>
      </w:r>
    </w:p>
    <w:p w14:paraId="3F001389" w14:textId="77777777" w:rsidR="00B27603" w:rsidRPr="00B27603" w:rsidRDefault="00B27603" w:rsidP="00B27603">
      <w:pPr>
        <w:rPr>
          <w:lang w:val="fr-FR"/>
        </w:rPr>
      </w:pPr>
      <w:r w:rsidRPr="00B27603">
        <w:rPr>
          <w:lang w:val="fr-FR"/>
        </w:rPr>
        <w:t>La "Recherche Opérationnelle" est une discipline qui utilise des méthodes mathématiques et informatiques pour prendre des décisions optimales dans des situations complexes. Elle vise à maximiser les avantages ou minimiser les coûts, en prenant en compte des contraintes.</w:t>
      </w:r>
    </w:p>
    <w:p w14:paraId="00FA4072" w14:textId="77777777" w:rsidR="00B27603" w:rsidRPr="00B27603" w:rsidRDefault="00B27603" w:rsidP="00B27603">
      <w:pPr>
        <w:rPr>
          <w:lang w:val="fr-FR"/>
        </w:rPr>
      </w:pPr>
    </w:p>
    <w:p w14:paraId="1B870871" w14:textId="77777777" w:rsidR="00B27603" w:rsidRPr="00B27603" w:rsidRDefault="00B27603" w:rsidP="00B27603">
      <w:pPr>
        <w:rPr>
          <w:lang w:val="fr-FR"/>
        </w:rPr>
      </w:pPr>
      <w:r w:rsidRPr="00B27603">
        <w:rPr>
          <w:lang w:val="fr-FR"/>
        </w:rPr>
        <w:t>Le "Simplexe" est une méthode de résolution de problèmes de programmation linéaire. Il consiste à déplacer un point à travers les sommets d'un polyèdre afin de trouver le point optimal qui maximise ou minimise une fonction objective.</w:t>
      </w:r>
    </w:p>
    <w:p w14:paraId="265BA547" w14:textId="77777777" w:rsidR="00B27603" w:rsidRPr="00B27603" w:rsidRDefault="00B27603" w:rsidP="00B27603">
      <w:pPr>
        <w:rPr>
          <w:lang w:val="fr-FR"/>
        </w:rPr>
      </w:pPr>
    </w:p>
    <w:p w14:paraId="509DE2FC" w14:textId="51EB3C84" w:rsidR="00B27603" w:rsidRDefault="00B27603" w:rsidP="00B27603">
      <w:pPr>
        <w:rPr>
          <w:lang w:val="fr-FR"/>
        </w:rPr>
      </w:pPr>
      <w:r w:rsidRPr="00B27603">
        <w:rPr>
          <w:lang w:val="fr-FR"/>
        </w:rPr>
        <w:t>Une "Métaheuristique" est une méthode d'optimisation qui guide la recherche d'une solution dans un espace de recherche complexe. Contrairement aux algorithmes exacts, les métaheuristiques n'offrent pas de garantie de trouver la meilleure solution, mais elles sont souvent plus rapides et peuvent être appliquées à des problèmes difficiles.</w:t>
      </w:r>
    </w:p>
    <w:p w14:paraId="10540620" w14:textId="77777777" w:rsidR="00B27603" w:rsidRPr="00B27603" w:rsidRDefault="00B27603" w:rsidP="00B27603">
      <w:pPr>
        <w:rPr>
          <w:lang w:val="fr-FR"/>
        </w:rPr>
      </w:pPr>
    </w:p>
    <w:p w14:paraId="7ABB25CE" w14:textId="43068ABB" w:rsidR="00B27603" w:rsidRDefault="00B27603" w:rsidP="00B27603">
      <w:pPr>
        <w:rPr>
          <w:lang w:val="fr-FR"/>
        </w:rPr>
      </w:pPr>
      <w:r w:rsidRPr="00B27603">
        <w:rPr>
          <w:lang w:val="fr-FR"/>
        </w:rPr>
        <w:t>La "Programmation Linéaire et Dynamique" est une méthode qui combine la programmation linéaire avec des éléments de la programmation dynamique pour résoudre des problèmes d'optimisation. Elle est utilisée dans des situations où les décisions doivent être prises séquentiellement et où les actions futures dépendent des actions précédentes.</w:t>
      </w:r>
    </w:p>
    <w:p w14:paraId="6047721D" w14:textId="77777777" w:rsidR="00B27603" w:rsidRPr="00B27603" w:rsidRDefault="00B27603" w:rsidP="00B27603">
      <w:pPr>
        <w:rPr>
          <w:lang w:val="fr-FR"/>
        </w:rPr>
      </w:pPr>
    </w:p>
    <w:p w14:paraId="78A638A8" w14:textId="77777777" w:rsidR="00B27603" w:rsidRPr="00B27603" w:rsidRDefault="00B27603" w:rsidP="00B27603">
      <w:pPr>
        <w:rPr>
          <w:lang w:val="fr-FR"/>
        </w:rPr>
      </w:pPr>
      <w:r w:rsidRPr="00B27603">
        <w:rPr>
          <w:lang w:val="fr-FR"/>
        </w:rPr>
        <w:t>L'"Approche Adaptative" est une méthode qui ajuste automatiquement ses stratégies ou ses paramètres en fonction des changements dans l'environnement ou des performances observées. Elle est utilisée dans de nombreux domaines, y compris l'optimisation, pour s'adapter à des situations variables et améliorer les résultats au fil du temps.</w:t>
      </w:r>
    </w:p>
    <w:p w14:paraId="1BD889BB" w14:textId="77777777" w:rsidR="00B27603" w:rsidRPr="00B27603" w:rsidRDefault="00B27603" w:rsidP="00B27603">
      <w:pPr>
        <w:rPr>
          <w:lang w:val="fr-FR"/>
        </w:rPr>
      </w:pPr>
    </w:p>
    <w:p w14:paraId="5D2898C8" w14:textId="77777777" w:rsidR="00B27603" w:rsidRPr="00B27603" w:rsidRDefault="00B27603" w:rsidP="00B27603">
      <w:pPr>
        <w:rPr>
          <w:lang w:val="fr-FR"/>
        </w:rPr>
      </w:pPr>
    </w:p>
    <w:p w14:paraId="797A264A" w14:textId="77777777" w:rsidR="00B27603" w:rsidRPr="00B27603" w:rsidRDefault="00B27603" w:rsidP="00B27603">
      <w:pPr>
        <w:rPr>
          <w:lang w:val="fr-FR"/>
        </w:rPr>
      </w:pPr>
    </w:p>
    <w:p w14:paraId="5E1BEBD4" w14:textId="77777777" w:rsidR="00B27603" w:rsidRPr="00B27603" w:rsidRDefault="00B27603" w:rsidP="00B27603">
      <w:pPr>
        <w:pStyle w:val="Titre1"/>
        <w:rPr>
          <w:rFonts w:asciiTheme="minorHAnsi" w:eastAsiaTheme="minorEastAsia" w:hAnsiTheme="minorHAnsi" w:cstheme="minorBidi"/>
          <w:b w:val="0"/>
          <w:bCs w:val="0"/>
          <w:color w:val="auto"/>
          <w:sz w:val="22"/>
          <w:szCs w:val="22"/>
          <w:lang w:val="fr-FR"/>
        </w:rPr>
      </w:pPr>
    </w:p>
    <w:p w14:paraId="18C128FE" w14:textId="77777777" w:rsidR="005173E5" w:rsidRPr="00F0240A" w:rsidRDefault="00B27603" w:rsidP="00F0240A">
      <w:pPr>
        <w:pStyle w:val="Titre1"/>
        <w:rPr>
          <w:lang w:val="fr-FR"/>
        </w:rPr>
      </w:pPr>
      <w:r w:rsidRPr="00F0240A">
        <w:rPr>
          <w:lang w:val="fr-FR"/>
        </w:rPr>
        <w:t>Problématique :</w:t>
      </w:r>
    </w:p>
    <w:p w14:paraId="6C0CA4C2" w14:textId="54094E21" w:rsidR="005173E5" w:rsidRPr="00F0240A" w:rsidRDefault="00B27603" w:rsidP="00F0240A">
      <w:pPr>
        <w:ind w:firstLine="720"/>
        <w:rPr>
          <w:b/>
          <w:bCs/>
          <w:lang w:val="fr-FR"/>
        </w:rPr>
      </w:pPr>
      <w:r w:rsidRPr="00F0240A">
        <w:rPr>
          <w:b/>
          <w:bCs/>
          <w:lang w:val="fr-FR"/>
        </w:rPr>
        <w:t>Comment choisir une méthode de résolution algorithmique pour résoudre le problème</w:t>
      </w:r>
    </w:p>
    <w:p w14:paraId="3C199CA4" w14:textId="77777777" w:rsidR="005173E5" w:rsidRPr="00F0240A" w:rsidRDefault="00B27603" w:rsidP="00F0240A">
      <w:pPr>
        <w:pStyle w:val="Titre1"/>
        <w:rPr>
          <w:lang w:val="fr-FR"/>
        </w:rPr>
      </w:pPr>
      <w:r w:rsidRPr="00F0240A">
        <w:rPr>
          <w:lang w:val="fr-FR"/>
        </w:rPr>
        <w:t>Contraintes :</w:t>
      </w:r>
    </w:p>
    <w:p w14:paraId="3D9B044A" w14:textId="77777777" w:rsidR="005173E5" w:rsidRPr="00F0240A" w:rsidRDefault="00B27603" w:rsidP="00F0240A">
      <w:pPr>
        <w:rPr>
          <w:lang w:val="fr-FR"/>
        </w:rPr>
      </w:pPr>
      <w:r w:rsidRPr="00F0240A">
        <w:rPr>
          <w:lang w:val="fr-FR"/>
        </w:rPr>
        <w:t>-Problème de grande taille</w:t>
      </w:r>
    </w:p>
    <w:p w14:paraId="4AA3DBB8" w14:textId="3FA0D5A0" w:rsidR="005173E5" w:rsidRPr="00F0240A" w:rsidRDefault="00B27603" w:rsidP="00F0240A">
      <w:pPr>
        <w:rPr>
          <w:lang w:val="fr-FR"/>
        </w:rPr>
      </w:pPr>
      <w:r w:rsidRPr="00F0240A">
        <w:rPr>
          <w:lang w:val="fr-FR"/>
        </w:rPr>
        <w:t>-Facile à implémenter</w:t>
      </w:r>
    </w:p>
    <w:p w14:paraId="0B30F997" w14:textId="77777777" w:rsidR="005173E5" w:rsidRPr="00F0240A" w:rsidRDefault="00B27603" w:rsidP="00F0240A">
      <w:pPr>
        <w:pStyle w:val="Titre1"/>
        <w:rPr>
          <w:lang w:val="fr-FR"/>
        </w:rPr>
      </w:pPr>
      <w:r w:rsidRPr="00F0240A">
        <w:rPr>
          <w:lang w:val="fr-FR"/>
        </w:rPr>
        <w:t>Généralisation :</w:t>
      </w:r>
    </w:p>
    <w:p w14:paraId="70E3BDDD" w14:textId="77777777" w:rsidR="005173E5" w:rsidRPr="00F0240A" w:rsidRDefault="00B27603" w:rsidP="00F0240A">
      <w:pPr>
        <w:rPr>
          <w:lang w:val="fr-FR"/>
        </w:rPr>
      </w:pPr>
      <w:r w:rsidRPr="00F0240A">
        <w:rPr>
          <w:lang w:val="fr-FR"/>
        </w:rPr>
        <w:t>Recherche Opérationnelle</w:t>
      </w:r>
    </w:p>
    <w:p w14:paraId="062018C6" w14:textId="476E037D" w:rsidR="00F0240A" w:rsidRPr="00F0240A" w:rsidRDefault="00B27603" w:rsidP="00F0240A">
      <w:pPr>
        <w:rPr>
          <w:lang w:val="fr-FR"/>
        </w:rPr>
      </w:pPr>
      <w:r w:rsidRPr="00F0240A">
        <w:rPr>
          <w:lang w:val="fr-FR"/>
        </w:rPr>
        <w:t>Methode de résolution de problème d’optimisation difficile</w:t>
      </w:r>
    </w:p>
    <w:p w14:paraId="1BA7186B" w14:textId="77777777" w:rsidR="005173E5" w:rsidRPr="00F0240A" w:rsidRDefault="00B27603" w:rsidP="00F0240A">
      <w:pPr>
        <w:pStyle w:val="Titre1"/>
        <w:rPr>
          <w:lang w:val="fr-FR"/>
        </w:rPr>
      </w:pPr>
      <w:r w:rsidRPr="00F0240A">
        <w:rPr>
          <w:lang w:val="fr-FR"/>
        </w:rPr>
        <w:t xml:space="preserve">Livrable : </w:t>
      </w:r>
    </w:p>
    <w:p w14:paraId="7460832E" w14:textId="77777777" w:rsidR="005173E5" w:rsidRPr="00F0240A" w:rsidRDefault="00B27603" w:rsidP="00F0240A">
      <w:pPr>
        <w:rPr>
          <w:lang w:val="fr-FR"/>
        </w:rPr>
      </w:pPr>
      <w:r w:rsidRPr="00F0240A">
        <w:rPr>
          <w:lang w:val="fr-FR"/>
        </w:rPr>
        <w:t>Choisir l’algorithme</w:t>
      </w:r>
    </w:p>
    <w:p w14:paraId="35957266" w14:textId="77777777" w:rsidR="005173E5" w:rsidRPr="00F0240A" w:rsidRDefault="00B27603" w:rsidP="00F0240A">
      <w:pPr>
        <w:rPr>
          <w:lang w:val="fr-FR"/>
        </w:rPr>
      </w:pPr>
      <w:r w:rsidRPr="00F0240A">
        <w:rPr>
          <w:lang w:val="fr-FR"/>
        </w:rPr>
        <w:t xml:space="preserve">Implémenter </w:t>
      </w:r>
    </w:p>
    <w:p w14:paraId="1556117D" w14:textId="10A02EF9" w:rsidR="005173E5" w:rsidRPr="00F0240A" w:rsidRDefault="00B27603" w:rsidP="00F0240A">
      <w:pPr>
        <w:rPr>
          <w:lang w:val="fr-FR"/>
        </w:rPr>
      </w:pPr>
      <w:r w:rsidRPr="00F0240A">
        <w:rPr>
          <w:lang w:val="fr-FR"/>
        </w:rPr>
        <w:t>Tester deux algorithmes</w:t>
      </w:r>
    </w:p>
    <w:p w14:paraId="21E9AD6C" w14:textId="77777777" w:rsidR="005173E5" w:rsidRPr="00F0240A" w:rsidRDefault="00B27603" w:rsidP="00F0240A">
      <w:pPr>
        <w:pStyle w:val="Titre1"/>
        <w:rPr>
          <w:lang w:val="fr-FR"/>
        </w:rPr>
      </w:pPr>
      <w:r w:rsidRPr="00F0240A">
        <w:rPr>
          <w:lang w:val="fr-FR"/>
        </w:rPr>
        <w:t>Hypothèses / Pistes de solution :</w:t>
      </w:r>
    </w:p>
    <w:p w14:paraId="1CAEC6E0" w14:textId="77777777" w:rsidR="005173E5" w:rsidRPr="00F0240A" w:rsidRDefault="00B27603" w:rsidP="00F0240A">
      <w:pPr>
        <w:rPr>
          <w:lang w:val="fr-FR"/>
        </w:rPr>
      </w:pPr>
      <w:r w:rsidRPr="00F0240A">
        <w:rPr>
          <w:lang w:val="fr-FR"/>
        </w:rPr>
        <w:t>Représenter le problème d’optimisation comme un ensemble de sous problèmes</w:t>
      </w:r>
    </w:p>
    <w:p w14:paraId="78105384" w14:textId="77777777" w:rsidR="005173E5" w:rsidRPr="00F0240A" w:rsidRDefault="00B27603" w:rsidP="00F0240A">
      <w:pPr>
        <w:rPr>
          <w:lang w:val="fr-FR"/>
        </w:rPr>
      </w:pPr>
      <w:r w:rsidRPr="00F0240A">
        <w:rPr>
          <w:lang w:val="fr-FR"/>
        </w:rPr>
        <w:t>Programmation linéaire et pas dynamique</w:t>
      </w:r>
    </w:p>
    <w:p w14:paraId="15E4E202" w14:textId="36CE16C7" w:rsidR="005173E5" w:rsidRPr="00F0240A" w:rsidRDefault="00B27603" w:rsidP="00F0240A">
      <w:pPr>
        <w:rPr>
          <w:lang w:val="fr-FR"/>
        </w:rPr>
      </w:pPr>
      <w:r w:rsidRPr="00F0240A">
        <w:rPr>
          <w:lang w:val="fr-FR"/>
        </w:rPr>
        <w:t>Système d’équation et inéquation</w:t>
      </w:r>
    </w:p>
    <w:p w14:paraId="08BF2957" w14:textId="77777777" w:rsidR="005173E5" w:rsidRPr="00F0240A" w:rsidRDefault="00B27603" w:rsidP="00F0240A">
      <w:pPr>
        <w:pStyle w:val="Titre1"/>
        <w:rPr>
          <w:lang w:val="fr-FR"/>
        </w:rPr>
      </w:pPr>
      <w:r w:rsidRPr="00F0240A">
        <w:rPr>
          <w:lang w:val="fr-FR"/>
        </w:rPr>
        <w:t>Plan d’actions :</w:t>
      </w:r>
    </w:p>
    <w:p w14:paraId="28A1B471" w14:textId="77777777" w:rsidR="005173E5" w:rsidRPr="00F0240A" w:rsidRDefault="00B27603" w:rsidP="00F0240A">
      <w:pPr>
        <w:rPr>
          <w:lang w:val="fr-FR"/>
        </w:rPr>
      </w:pPr>
      <w:r w:rsidRPr="00F0240A">
        <w:rPr>
          <w:lang w:val="fr-FR"/>
        </w:rPr>
        <w:t>Se renseigner sur les différents algorithme métaheuristique et simplexe</w:t>
      </w:r>
    </w:p>
    <w:p w14:paraId="5E94119D" w14:textId="77777777" w:rsidR="005173E5" w:rsidRPr="00F0240A" w:rsidRDefault="00B27603" w:rsidP="00F0240A">
      <w:pPr>
        <w:rPr>
          <w:lang w:val="fr-FR"/>
        </w:rPr>
      </w:pPr>
      <w:r w:rsidRPr="00F0240A">
        <w:rPr>
          <w:lang w:val="fr-FR"/>
        </w:rPr>
        <w:t xml:space="preserve">Découper le problème en petit problème </w:t>
      </w:r>
    </w:p>
    <w:p w14:paraId="7174A792" w14:textId="77777777" w:rsidR="005173E5" w:rsidRPr="00F0240A" w:rsidRDefault="00B27603" w:rsidP="00F0240A">
      <w:pPr>
        <w:rPr>
          <w:lang w:val="fr-FR"/>
        </w:rPr>
      </w:pPr>
      <w:r w:rsidRPr="00F0240A">
        <w:rPr>
          <w:lang w:val="fr-FR"/>
        </w:rPr>
        <w:t xml:space="preserve">Faire une methode qui donne une valeur exacte à petite échelle puis une autre methode à grande échelle. </w:t>
      </w:r>
    </w:p>
    <w:p w14:paraId="234D8FB1" w14:textId="36F0E23C" w:rsidR="005173E5" w:rsidRPr="00F0240A" w:rsidRDefault="00B27603" w:rsidP="00F0240A">
      <w:pPr>
        <w:rPr>
          <w:lang w:val="fr-FR"/>
        </w:rPr>
      </w:pPr>
      <w:r w:rsidRPr="00F0240A">
        <w:rPr>
          <w:lang w:val="fr-FR"/>
        </w:rPr>
        <w:t xml:space="preserve">Tester les deux algorithmes </w:t>
      </w:r>
    </w:p>
    <w:p w14:paraId="718E3252" w14:textId="77777777" w:rsidR="005173E5" w:rsidRPr="00F0240A" w:rsidRDefault="005173E5" w:rsidP="00F0240A">
      <w:pPr>
        <w:rPr>
          <w:lang w:val="fr-FR"/>
        </w:rPr>
      </w:pPr>
    </w:p>
    <w:p w14:paraId="1373494F" w14:textId="18D93799" w:rsidR="00E233B0" w:rsidRPr="00F0240A" w:rsidRDefault="00E233B0" w:rsidP="00E233B0">
      <w:pPr>
        <w:pStyle w:val="Titre1"/>
        <w:rPr>
          <w:lang w:val="fr-FR"/>
        </w:rPr>
      </w:pPr>
      <w:r>
        <w:rPr>
          <w:lang w:val="fr-FR"/>
        </w:rPr>
        <w:lastRenderedPageBreak/>
        <w:t>Réalisations du p</w:t>
      </w:r>
      <w:r w:rsidRPr="00F0240A">
        <w:rPr>
          <w:lang w:val="fr-FR"/>
        </w:rPr>
        <w:t>lan d’actions :</w:t>
      </w:r>
    </w:p>
    <w:p w14:paraId="2A2E3493" w14:textId="6F340901" w:rsidR="0046359D" w:rsidRDefault="0046359D" w:rsidP="0046359D">
      <w:pPr>
        <w:rPr>
          <w:lang w:val="fr-FR"/>
        </w:rPr>
      </w:pPr>
      <w:r>
        <w:rPr>
          <w:lang w:val="fr-FR"/>
        </w:rPr>
        <w:t>Rappel VDC :</w:t>
      </w:r>
    </w:p>
    <w:p w14:paraId="6F76DCC2" w14:textId="033EB0AF" w:rsidR="0046359D" w:rsidRPr="0046359D" w:rsidRDefault="0046359D" w:rsidP="0046359D">
      <w:pPr>
        <w:pStyle w:val="Paragraphedeliste"/>
        <w:numPr>
          <w:ilvl w:val="0"/>
          <w:numId w:val="10"/>
        </w:numPr>
        <w:rPr>
          <w:lang w:val="fr-FR"/>
        </w:rPr>
      </w:pPr>
      <w:r w:rsidRPr="0046359D">
        <w:rPr>
          <w:lang w:val="fr-FR"/>
        </w:rPr>
        <w:t>N villes</w:t>
      </w:r>
    </w:p>
    <w:p w14:paraId="772D5664" w14:textId="0460CC17" w:rsidR="005173E5" w:rsidRDefault="0046359D" w:rsidP="0046359D">
      <w:pPr>
        <w:pStyle w:val="Paragraphedeliste"/>
        <w:numPr>
          <w:ilvl w:val="0"/>
          <w:numId w:val="10"/>
        </w:numPr>
        <w:rPr>
          <w:lang w:val="fr-FR"/>
        </w:rPr>
      </w:pPr>
      <w:r>
        <w:rPr>
          <w:lang w:val="fr-FR"/>
        </w:rPr>
        <w:t xml:space="preserve">Passer une seul et unique fois par cille tout en </w:t>
      </w:r>
      <w:r w:rsidR="000858D3">
        <w:rPr>
          <w:lang w:val="fr-FR"/>
        </w:rPr>
        <w:t>minimisant</w:t>
      </w:r>
      <w:r>
        <w:rPr>
          <w:lang w:val="fr-FR"/>
        </w:rPr>
        <w:t xml:space="preserve"> la </w:t>
      </w:r>
      <w:r w:rsidR="000858D3">
        <w:rPr>
          <w:lang w:val="fr-FR"/>
        </w:rPr>
        <w:t>distance</w:t>
      </w:r>
      <w:r>
        <w:rPr>
          <w:lang w:val="fr-FR"/>
        </w:rPr>
        <w:t xml:space="preserve"> totale parcourue</w:t>
      </w:r>
    </w:p>
    <w:p w14:paraId="71C8072B" w14:textId="6B92B0C6" w:rsidR="000858D3" w:rsidRDefault="000858D3" w:rsidP="000858D3">
      <w:pPr>
        <w:rPr>
          <w:lang w:val="fr-FR"/>
        </w:rPr>
      </w:pPr>
      <w:r>
        <w:rPr>
          <w:lang w:val="fr-FR"/>
        </w:rPr>
        <w:t>Graphe</w:t>
      </w:r>
      <w:r w:rsidR="00C14A82">
        <w:rPr>
          <w:lang w:val="fr-FR"/>
        </w:rPr>
        <w:t xml:space="preserve"> 1</w:t>
      </w:r>
      <w:r w:rsidR="00B4792A">
        <w:rPr>
          <w:lang w:val="fr-FR"/>
        </w:rPr>
        <w:t xml:space="preserve"> </w:t>
      </w:r>
      <w:r w:rsidR="006C2F4C">
        <w:rPr>
          <w:lang w:val="fr-FR"/>
        </w:rPr>
        <w:t xml:space="preserve">orienté </w:t>
      </w:r>
      <w:r w:rsidR="00B4792A">
        <w:rPr>
          <w:lang w:val="fr-FR"/>
        </w:rPr>
        <w:t>(n=6)</w:t>
      </w:r>
      <w:r>
        <w:rPr>
          <w:lang w:val="fr-FR"/>
        </w:rPr>
        <w:t xml:space="preserve"> : </w:t>
      </w:r>
    </w:p>
    <w:p w14:paraId="6494DD3F" w14:textId="22FFD8BC" w:rsidR="000858D3" w:rsidRPr="000858D3" w:rsidRDefault="00F73EA6" w:rsidP="00F73EA6">
      <w:pPr>
        <w:jc w:val="center"/>
        <w:rPr>
          <w:lang w:val="fr-FR"/>
        </w:rPr>
      </w:pPr>
      <w:r>
        <w:rPr>
          <w:noProof/>
          <w:lang w:val="fr-FR"/>
        </w:rPr>
        <w:drawing>
          <wp:inline distT="0" distB="0" distL="0" distR="0" wp14:anchorId="4C2A614A" wp14:editId="50BBBEC0">
            <wp:extent cx="2798900" cy="1501140"/>
            <wp:effectExtent l="0" t="0" r="1905" b="3810"/>
            <wp:docPr id="1306365027" name="Image 1" descr="Une image contenant ligne,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365027" name="Image 1" descr="Une image contenant ligne, horloge&#10;&#10;Description générée automatiquement"/>
                    <pic:cNvPicPr/>
                  </pic:nvPicPr>
                  <pic:blipFill>
                    <a:blip r:embed="rId7"/>
                    <a:stretch>
                      <a:fillRect/>
                    </a:stretch>
                  </pic:blipFill>
                  <pic:spPr>
                    <a:xfrm>
                      <a:off x="0" y="0"/>
                      <a:ext cx="2800683" cy="1502096"/>
                    </a:xfrm>
                    <a:prstGeom prst="rect">
                      <a:avLst/>
                    </a:prstGeom>
                  </pic:spPr>
                </pic:pic>
              </a:graphicData>
            </a:graphic>
          </wp:inline>
        </w:drawing>
      </w:r>
    </w:p>
    <w:p w14:paraId="4FC7A70C" w14:textId="0A978EE7" w:rsidR="002D5553" w:rsidRDefault="002D5553" w:rsidP="002D5553">
      <w:pPr>
        <w:pStyle w:val="Titre2"/>
        <w:rPr>
          <w:lang w:val="fr-FR"/>
        </w:rPr>
      </w:pPr>
      <w:r>
        <w:rPr>
          <w:lang w:val="fr-FR"/>
        </w:rPr>
        <w:t>Modélisation :</w:t>
      </w:r>
    </w:p>
    <w:p w14:paraId="21583C08" w14:textId="5C648DC3" w:rsidR="005173E5" w:rsidRDefault="009C3388" w:rsidP="00F0240A">
      <w:pPr>
        <w:rPr>
          <w:lang w:val="fr-FR"/>
        </w:rPr>
      </w:pPr>
      <w:r>
        <w:rPr>
          <w:lang w:val="fr-FR"/>
        </w:rPr>
        <w:t>Soit</w:t>
      </w:r>
      <w:r w:rsidR="002269E9" w:rsidRPr="002269E9">
        <w:rPr>
          <w:lang w:val="fr-FR"/>
        </w:rPr>
        <w:t xml:space="preserve"> un graphe orienté G=(V,U) V=sommets (villes), U=arcs (routes)</w:t>
      </w:r>
    </w:p>
    <w:p w14:paraId="5F05A7ED" w14:textId="09EFB500" w:rsidR="006C2F4C" w:rsidRDefault="006C2F4C" w:rsidP="006C2F4C">
      <w:pPr>
        <w:jc w:val="center"/>
        <w:rPr>
          <w:lang w:val="fr-FR"/>
        </w:rPr>
      </w:pPr>
      <w:r>
        <w:rPr>
          <w:noProof/>
          <w:lang w:val="fr-FR"/>
        </w:rPr>
        <w:drawing>
          <wp:inline distT="0" distB="0" distL="0" distR="0" wp14:anchorId="4BFF84F6" wp14:editId="642110FF">
            <wp:extent cx="3432375" cy="2369820"/>
            <wp:effectExtent l="0" t="0" r="0" b="0"/>
            <wp:docPr id="1946998306" name="Image 2"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98306" name="Image 2" descr="Une image contenant texte, Police, capture d’écran, blanc&#10;&#10;Description générée automatiquement"/>
                    <pic:cNvPicPr/>
                  </pic:nvPicPr>
                  <pic:blipFill>
                    <a:blip r:embed="rId8"/>
                    <a:stretch>
                      <a:fillRect/>
                    </a:stretch>
                  </pic:blipFill>
                  <pic:spPr>
                    <a:xfrm>
                      <a:off x="0" y="0"/>
                      <a:ext cx="3433271" cy="2370439"/>
                    </a:xfrm>
                    <a:prstGeom prst="rect">
                      <a:avLst/>
                    </a:prstGeom>
                  </pic:spPr>
                </pic:pic>
              </a:graphicData>
            </a:graphic>
          </wp:inline>
        </w:drawing>
      </w:r>
    </w:p>
    <w:p w14:paraId="6DDF7ED9" w14:textId="77777777" w:rsidR="006C2F4C" w:rsidRDefault="006C2F4C" w:rsidP="006C2F4C">
      <w:pPr>
        <w:rPr>
          <w:lang w:val="fr-FR"/>
        </w:rPr>
      </w:pPr>
    </w:p>
    <w:p w14:paraId="1D96BBC6" w14:textId="77777777" w:rsidR="0006311F" w:rsidRPr="0006311F" w:rsidRDefault="0006311F" w:rsidP="0006311F">
      <w:pPr>
        <w:rPr>
          <w:lang w:val="fr-FR"/>
        </w:rPr>
      </w:pPr>
      <w:r w:rsidRPr="0006311F">
        <w:rPr>
          <w:lang w:val="fr-FR"/>
        </w:rPr>
        <w:t>Xij=1 si l’arc (i,j) est dans le circuit hamiltonien</w:t>
      </w:r>
    </w:p>
    <w:p w14:paraId="3AAE53CD" w14:textId="77777777" w:rsidR="0006311F" w:rsidRPr="0006311F" w:rsidRDefault="0006311F" w:rsidP="0006311F">
      <w:pPr>
        <w:rPr>
          <w:lang w:val="fr-FR"/>
        </w:rPr>
      </w:pPr>
      <w:r w:rsidRPr="0006311F">
        <w:rPr>
          <w:lang w:val="fr-FR"/>
        </w:rPr>
        <w:t>Xij=0 sinon</w:t>
      </w:r>
    </w:p>
    <w:p w14:paraId="4CD1B424" w14:textId="4F0D2380" w:rsidR="0006311F" w:rsidRPr="0006311F" w:rsidRDefault="0006311F" w:rsidP="0006311F">
      <w:pPr>
        <w:rPr>
          <w:lang w:val="fr-FR"/>
        </w:rPr>
      </w:pPr>
      <w:r>
        <w:rPr>
          <w:lang w:val="fr-FR"/>
        </w:rPr>
        <w:t xml:space="preserve">Contraintes 1 : </w:t>
      </w:r>
      <w:r w:rsidRPr="0006311F">
        <w:rPr>
          <w:lang w:val="fr-FR"/>
        </w:rPr>
        <w:t xml:space="preserve"> Dans chaque ville, i il rentre un arc (le voyageur rentre dans i)</w:t>
      </w:r>
    </w:p>
    <w:p w14:paraId="5F9254F4" w14:textId="2562E141" w:rsidR="0006311F" w:rsidRDefault="0006311F" w:rsidP="0006311F">
      <w:pPr>
        <w:rPr>
          <w:lang w:val="fr-FR"/>
        </w:rPr>
      </w:pPr>
      <w:r>
        <w:rPr>
          <w:lang w:val="fr-FR"/>
        </w:rPr>
        <w:t>Contraintes 2 :</w:t>
      </w:r>
      <w:r w:rsidRPr="0006311F">
        <w:rPr>
          <w:lang w:val="fr-FR"/>
        </w:rPr>
        <w:t xml:space="preserve"> </w:t>
      </w:r>
      <w:r w:rsidR="009C3388" w:rsidRPr="0006311F">
        <w:rPr>
          <w:lang w:val="fr-FR"/>
        </w:rPr>
        <w:t xml:space="preserve">Dans </w:t>
      </w:r>
      <w:r w:rsidRPr="0006311F">
        <w:rPr>
          <w:lang w:val="fr-FR"/>
        </w:rPr>
        <w:t>chaque ville i, il sort un arc (le voyageur sort de i)</w:t>
      </w:r>
    </w:p>
    <w:p w14:paraId="36D2ABBC" w14:textId="77777777" w:rsidR="009C3388" w:rsidRPr="00F0240A" w:rsidRDefault="009C3388" w:rsidP="0006311F">
      <w:pPr>
        <w:rPr>
          <w:lang w:val="fr-FR"/>
        </w:rPr>
      </w:pPr>
    </w:p>
    <w:p w14:paraId="184C0F57" w14:textId="5016C74D" w:rsidR="005173E5" w:rsidRPr="00F0240A" w:rsidRDefault="009C3388" w:rsidP="00F0240A">
      <w:pPr>
        <w:rPr>
          <w:lang w:val="fr-FR"/>
        </w:rPr>
      </w:pPr>
      <w:r>
        <w:rPr>
          <w:lang w:val="fr-FR"/>
        </w:rPr>
        <w:lastRenderedPageBreak/>
        <w:t>Les contraintes 1 et 2 ne sont pas optimales car elles peuvent donner des sous-tours</w:t>
      </w:r>
      <w:r w:rsidR="00C14A82">
        <w:rPr>
          <w:lang w:val="fr-FR"/>
        </w:rPr>
        <w:t>, si on reprend le graphe 1</w:t>
      </w:r>
      <w:r w:rsidR="00F85ADB">
        <w:rPr>
          <w:lang w:val="fr-FR"/>
        </w:rPr>
        <w:t> :</w:t>
      </w:r>
    </w:p>
    <w:p w14:paraId="38F54E34" w14:textId="4D8DB786" w:rsidR="005173E5" w:rsidRDefault="00F85ADB" w:rsidP="00F85ADB">
      <w:pPr>
        <w:jc w:val="center"/>
        <w:rPr>
          <w:lang w:val="fr-FR"/>
        </w:rPr>
      </w:pPr>
      <w:r>
        <w:rPr>
          <w:noProof/>
          <w:lang w:val="fr-FR"/>
        </w:rPr>
        <w:drawing>
          <wp:inline distT="0" distB="0" distL="0" distR="0" wp14:anchorId="50C67701" wp14:editId="61DF9894">
            <wp:extent cx="2667000" cy="2332014"/>
            <wp:effectExtent l="0" t="0" r="0" b="0"/>
            <wp:docPr id="141050698" name="Image 3" descr="Une image contenant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0698" name="Image 3" descr="Une image contenant ligne, Police&#10;&#10;Description générée automatiquement"/>
                    <pic:cNvPicPr/>
                  </pic:nvPicPr>
                  <pic:blipFill>
                    <a:blip r:embed="rId9"/>
                    <a:stretch>
                      <a:fillRect/>
                    </a:stretch>
                  </pic:blipFill>
                  <pic:spPr>
                    <a:xfrm>
                      <a:off x="0" y="0"/>
                      <a:ext cx="2669386" cy="2334100"/>
                    </a:xfrm>
                    <a:prstGeom prst="rect">
                      <a:avLst/>
                    </a:prstGeom>
                  </pic:spPr>
                </pic:pic>
              </a:graphicData>
            </a:graphic>
          </wp:inline>
        </w:drawing>
      </w:r>
    </w:p>
    <w:p w14:paraId="7A9A98F8" w14:textId="77777777" w:rsidR="002319D6" w:rsidRDefault="002319D6" w:rsidP="002319D6">
      <w:pPr>
        <w:rPr>
          <w:lang w:val="fr-FR"/>
        </w:rPr>
      </w:pPr>
    </w:p>
    <w:p w14:paraId="6E052874" w14:textId="77777777" w:rsidR="0019412B" w:rsidRDefault="002319D6" w:rsidP="002319D6">
      <w:pPr>
        <w:rPr>
          <w:lang w:val="fr-FR"/>
        </w:rPr>
      </w:pPr>
      <w:r>
        <w:rPr>
          <w:lang w:val="fr-FR"/>
        </w:rPr>
        <w:t xml:space="preserve">On peux donc poser l’inégalité suivante </w:t>
      </w:r>
      <w:r w:rsidR="0019412B">
        <w:rPr>
          <w:lang w:val="fr-FR"/>
        </w:rPr>
        <w:t xml:space="preserve">pour résoudre le problème : </w:t>
      </w:r>
    </w:p>
    <w:p w14:paraId="3B9CD590" w14:textId="5B9E969F" w:rsidR="002319D6" w:rsidRDefault="0019412B" w:rsidP="002319D6">
      <w:pPr>
        <w:rPr>
          <w:lang w:val="fr-FR"/>
        </w:rPr>
      </w:pPr>
      <w:r>
        <w:rPr>
          <w:noProof/>
          <w:lang w:val="fr-FR"/>
        </w:rPr>
        <w:drawing>
          <wp:inline distT="0" distB="0" distL="0" distR="0" wp14:anchorId="511FD398" wp14:editId="2FBF36BA">
            <wp:extent cx="5273497" cy="701101"/>
            <wp:effectExtent l="0" t="0" r="3810" b="3810"/>
            <wp:docPr id="159602826" name="Image 1" descr="Une image contenant texte, Police, blanc,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2826" name="Image 1" descr="Une image contenant texte, Police, blanc, ligne&#10;&#10;Description générée automatiquement"/>
                    <pic:cNvPicPr/>
                  </pic:nvPicPr>
                  <pic:blipFill>
                    <a:blip r:embed="rId10"/>
                    <a:stretch>
                      <a:fillRect/>
                    </a:stretch>
                  </pic:blipFill>
                  <pic:spPr>
                    <a:xfrm>
                      <a:off x="0" y="0"/>
                      <a:ext cx="5273497" cy="701101"/>
                    </a:xfrm>
                    <a:prstGeom prst="rect">
                      <a:avLst/>
                    </a:prstGeom>
                  </pic:spPr>
                </pic:pic>
              </a:graphicData>
            </a:graphic>
          </wp:inline>
        </w:drawing>
      </w:r>
    </w:p>
    <w:p w14:paraId="7B6D1B60" w14:textId="6652410D" w:rsidR="0019412B" w:rsidRDefault="0019412B" w:rsidP="002319D6">
      <w:pPr>
        <w:rPr>
          <w:lang w:val="fr-FR"/>
        </w:rPr>
      </w:pPr>
      <w:r>
        <w:rPr>
          <w:lang w:val="fr-FR"/>
        </w:rPr>
        <w:t>Soit :</w:t>
      </w:r>
    </w:p>
    <w:p w14:paraId="327EDDEC" w14:textId="17DEC6F4" w:rsidR="0019412B" w:rsidRDefault="002E1422" w:rsidP="002319D6">
      <w:pPr>
        <w:rPr>
          <w:lang w:val="fr-FR"/>
        </w:rPr>
      </w:pPr>
      <w:r>
        <w:rPr>
          <w:noProof/>
          <w:lang w:val="fr-FR"/>
        </w:rPr>
        <w:drawing>
          <wp:inline distT="0" distB="0" distL="0" distR="0" wp14:anchorId="58834645" wp14:editId="465C9973">
            <wp:extent cx="5486400" cy="1435100"/>
            <wp:effectExtent l="0" t="0" r="0" b="0"/>
            <wp:docPr id="1332996200" name="Image 3" descr="Une image contenant Police, écriture manuscrite,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96200" name="Image 3" descr="Une image contenant Police, écriture manuscrite, diagramme, ligne&#10;&#10;Description générée automatiquement"/>
                    <pic:cNvPicPr/>
                  </pic:nvPicPr>
                  <pic:blipFill>
                    <a:blip r:embed="rId11"/>
                    <a:stretch>
                      <a:fillRect/>
                    </a:stretch>
                  </pic:blipFill>
                  <pic:spPr>
                    <a:xfrm>
                      <a:off x="0" y="0"/>
                      <a:ext cx="5486400" cy="1435100"/>
                    </a:xfrm>
                    <a:prstGeom prst="rect">
                      <a:avLst/>
                    </a:prstGeom>
                  </pic:spPr>
                </pic:pic>
              </a:graphicData>
            </a:graphic>
          </wp:inline>
        </w:drawing>
      </w:r>
    </w:p>
    <w:p w14:paraId="72E210E8" w14:textId="34D9E9C1" w:rsidR="002E1422" w:rsidRDefault="002E1422" w:rsidP="002E1422">
      <w:pPr>
        <w:pStyle w:val="Titre2"/>
        <w:rPr>
          <w:lang w:val="fr-FR"/>
        </w:rPr>
      </w:pPr>
      <w:r>
        <w:rPr>
          <w:lang w:val="fr-FR"/>
        </w:rPr>
        <w:t>Implémentation python :</w:t>
      </w:r>
    </w:p>
    <w:p w14:paraId="0CDBFA68" w14:textId="1AC742D6" w:rsidR="009946E7" w:rsidRDefault="00C858DB" w:rsidP="009946E7">
      <w:pPr>
        <w:rPr>
          <w:lang w:val="fr-FR"/>
        </w:rPr>
      </w:pPr>
      <w:r>
        <w:rPr>
          <w:lang w:val="fr-FR"/>
        </w:rPr>
        <w:t>J’ai donc essayé de faire une implémentation python du VDC qui fonctionne sur 4 villes. En m’inspirant du workshop</w:t>
      </w:r>
    </w:p>
    <w:p w14:paraId="31600824" w14:textId="2EFE494C" w:rsidR="00C858DB" w:rsidRDefault="00C858DB" w:rsidP="00C858DB">
      <w:pPr>
        <w:jc w:val="center"/>
        <w:rPr>
          <w:lang w:val="fr-FR"/>
        </w:rPr>
      </w:pPr>
      <w:r>
        <w:rPr>
          <w:noProof/>
          <w:lang w:val="fr-FR"/>
        </w:rPr>
        <w:lastRenderedPageBreak/>
        <w:drawing>
          <wp:inline distT="0" distB="0" distL="0" distR="0" wp14:anchorId="6C4EBE7A" wp14:editId="72986487">
            <wp:extent cx="3612193" cy="5342083"/>
            <wp:effectExtent l="0" t="0" r="7620" b="0"/>
            <wp:docPr id="1939311130"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11130" name="Image 1" descr="Une image contenant texte, capture d’écran&#10;&#10;Description générée automatiquement"/>
                    <pic:cNvPicPr/>
                  </pic:nvPicPr>
                  <pic:blipFill>
                    <a:blip r:embed="rId12"/>
                    <a:stretch>
                      <a:fillRect/>
                    </a:stretch>
                  </pic:blipFill>
                  <pic:spPr>
                    <a:xfrm>
                      <a:off x="0" y="0"/>
                      <a:ext cx="3612193" cy="5342083"/>
                    </a:xfrm>
                    <a:prstGeom prst="rect">
                      <a:avLst/>
                    </a:prstGeom>
                  </pic:spPr>
                </pic:pic>
              </a:graphicData>
            </a:graphic>
          </wp:inline>
        </w:drawing>
      </w:r>
    </w:p>
    <w:p w14:paraId="79C493E4" w14:textId="338ACA33" w:rsidR="00C858DB" w:rsidRDefault="00C858DB" w:rsidP="00C858DB">
      <w:pPr>
        <w:rPr>
          <w:lang w:val="fr-FR"/>
        </w:rPr>
      </w:pPr>
      <w:r>
        <w:rPr>
          <w:lang w:val="fr-FR"/>
        </w:rPr>
        <w:t>Ca fonctionne sur 4 villes mais pas sur 5, sans que je ,ne sache pourquoi.</w:t>
      </w:r>
    </w:p>
    <w:p w14:paraId="0033B3FA" w14:textId="6925668C" w:rsidR="00C858DB" w:rsidRPr="009946E7" w:rsidRDefault="00C858DB" w:rsidP="00C858DB">
      <w:pPr>
        <w:rPr>
          <w:lang w:val="fr-FR"/>
        </w:rPr>
      </w:pPr>
      <w:r>
        <w:rPr>
          <w:lang w:val="fr-FR"/>
        </w:rPr>
        <w:t>Code dispo sur mon github</w:t>
      </w:r>
    </w:p>
    <w:sectPr w:rsidR="00C858DB" w:rsidRPr="009946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5A7D31D9"/>
    <w:multiLevelType w:val="hybridMultilevel"/>
    <w:tmpl w:val="D8C47B70"/>
    <w:lvl w:ilvl="0" w:tplc="EF8EC6F2">
      <w:numFmt w:val="bullet"/>
      <w:lvlText w:val="-"/>
      <w:lvlJc w:val="left"/>
      <w:pPr>
        <w:ind w:left="1080" w:hanging="360"/>
      </w:pPr>
      <w:rPr>
        <w:rFonts w:ascii="Cambria" w:eastAsiaTheme="minorEastAsia" w:hAnsi="Cambri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284461243">
    <w:abstractNumId w:val="8"/>
  </w:num>
  <w:num w:numId="2" w16cid:durableId="148644140">
    <w:abstractNumId w:val="6"/>
  </w:num>
  <w:num w:numId="3" w16cid:durableId="1711225416">
    <w:abstractNumId w:val="5"/>
  </w:num>
  <w:num w:numId="4" w16cid:durableId="837813002">
    <w:abstractNumId w:val="4"/>
  </w:num>
  <w:num w:numId="5" w16cid:durableId="1431200754">
    <w:abstractNumId w:val="7"/>
  </w:num>
  <w:num w:numId="6" w16cid:durableId="1365787799">
    <w:abstractNumId w:val="3"/>
  </w:num>
  <w:num w:numId="7" w16cid:durableId="1102530801">
    <w:abstractNumId w:val="2"/>
  </w:num>
  <w:num w:numId="8" w16cid:durableId="504058194">
    <w:abstractNumId w:val="1"/>
  </w:num>
  <w:num w:numId="9" w16cid:durableId="1914967585">
    <w:abstractNumId w:val="0"/>
  </w:num>
  <w:num w:numId="10" w16cid:durableId="17361998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311F"/>
    <w:rsid w:val="000858D3"/>
    <w:rsid w:val="0015074B"/>
    <w:rsid w:val="0019412B"/>
    <w:rsid w:val="002269E9"/>
    <w:rsid w:val="002319D6"/>
    <w:rsid w:val="0029639D"/>
    <w:rsid w:val="002D5553"/>
    <w:rsid w:val="002E1422"/>
    <w:rsid w:val="00326F90"/>
    <w:rsid w:val="00380292"/>
    <w:rsid w:val="0046359D"/>
    <w:rsid w:val="005173E5"/>
    <w:rsid w:val="005807CA"/>
    <w:rsid w:val="006C2F4C"/>
    <w:rsid w:val="0078451E"/>
    <w:rsid w:val="00792904"/>
    <w:rsid w:val="007B24C5"/>
    <w:rsid w:val="009946E7"/>
    <w:rsid w:val="009C3388"/>
    <w:rsid w:val="00AA1D8D"/>
    <w:rsid w:val="00B27603"/>
    <w:rsid w:val="00B47730"/>
    <w:rsid w:val="00B4792A"/>
    <w:rsid w:val="00BD3DC0"/>
    <w:rsid w:val="00C12B14"/>
    <w:rsid w:val="00C14A82"/>
    <w:rsid w:val="00C50614"/>
    <w:rsid w:val="00C858DB"/>
    <w:rsid w:val="00CB0664"/>
    <w:rsid w:val="00DD6598"/>
    <w:rsid w:val="00E233B0"/>
    <w:rsid w:val="00F0240A"/>
    <w:rsid w:val="00F73EA6"/>
    <w:rsid w:val="00F85A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EC877D55-B6B6-46F1-8104-DA2DB475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545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Hugo Laplace</cp:lastModifiedBy>
  <cp:revision>23</cp:revision>
  <dcterms:created xsi:type="dcterms:W3CDTF">2013-12-23T23:15:00Z</dcterms:created>
  <dcterms:modified xsi:type="dcterms:W3CDTF">2024-05-17T14:10:00Z</dcterms:modified>
  <cp:category/>
</cp:coreProperties>
</file>